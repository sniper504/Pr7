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Здравствуй, мир!</w:t>
      </w:r>
    </w:p>
    <w:p>
      <w:r>
        <w:t>Это второй абзац.</w:t>
      </w:r>
      <w:r>
        <w:t xml:space="preserve"> Этот текст был добавлен во второй абзац.</w:t>
      </w:r>
    </w:p>
    <w:p>
      <w:r>
        <w:t>Это третий абзац.</w:t>
      </w:r>
      <w:r>
        <w:rPr>
          <w:b/>
        </w:rPr>
        <w:t xml:space="preserve"> Добавляем текст в третий абзац.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