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Это первая страница</w:t>
        <w:br w:type="page"/>
      </w:r>
    </w:p>
    <w:p>
      <w:r>
        <w:t>Это вторая страница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